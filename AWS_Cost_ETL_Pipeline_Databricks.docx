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End-to-End Monthly AWS Cost ETL Pipeline using Databricks and DBFS</w:t>
      </w:r>
    </w:p>
    <w:p>
      <w:pPr>
        <w:pStyle w:val="Heading1"/>
      </w:pPr>
      <w:r>
        <w:t>Overview</w:t>
      </w:r>
    </w:p>
    <w:p>
      <w:r>
        <w:br/>
        <w:t>You will build a data pipeline with these stages:</w:t>
        <w:br/>
        <w:br/>
        <w:t>1. Raw (Landing Zone): Monthly cost data pulled from AWS via boto3 and saved as JSON.</w:t>
        <w:br/>
        <w:t>2. Bronze (Ingest): Auto Loader ingests new files into a Delta Lake table.</w:t>
        <w:br/>
        <w:t>3. Silver (Transform): Deduplicated and cleaned version of the bronze table.</w:t>
        <w:br/>
        <w:t>4. Gold (Aggregate - optional): Monthly service cost summary for reporting.</w:t>
        <w:br/>
        <w:br/>
        <w:t>All stages will be stored in Databricks File System (DBFS).</w:t>
        <w:br/>
      </w:r>
    </w:p>
    <w:p>
      <w:pPr>
        <w:pStyle w:val="Heading1"/>
      </w:pPr>
      <w:r>
        <w:t>Step 0: Setup DBFS Directories</w:t>
      </w:r>
    </w:p>
    <w:p>
      <w:r>
        <w:t>Mount S3 (if needed):</w:t>
      </w:r>
    </w:p>
    <w:p>
      <w:pPr>
        <w:pStyle w:val="IntenseQuote"/>
      </w:pPr>
      <w:r>
        <w:br/>
        <w:t>dbutils.fs.mount(</w:t>
        <w:br/>
        <w:t xml:space="preserve">  source = "s3a://your-bucket-name",</w:t>
        <w:br/>
        <w:t xml:space="preserve">  mount_point = "/mnt/your-bucket-name",</w:t>
        <w:br/>
        <w:t xml:space="preserve">  extra_configs = {"fs.s3a.aws.credentials.provider": "com.amazonaws.auth.DefaultAWSCredentialsProviderChain"}</w:t>
        <w:br/>
        <w:t>)</w:t>
        <w:br/>
      </w:r>
    </w:p>
    <w:p>
      <w:r>
        <w:t>Create Required Directories in DBFS:</w:t>
      </w:r>
    </w:p>
    <w:p>
      <w:pPr>
        <w:pStyle w:val="IntenseQuote"/>
      </w:pPr>
      <w:r>
        <w:br/>
        <w:t>dbutils.fs.mkdirs("/mnt/raw/aws_cost/")</w:t>
        <w:br/>
        <w:t>dbutils.fs.mkdirs("/mnt/bronze/aws_cost/")</w:t>
        <w:br/>
        <w:t>dbutils.fs.mkdirs("/mnt/silver/aws_cost/")</w:t>
        <w:br/>
        <w:t>dbutils.fs.mkdirs("/mnt/gold/aws_cost_summary/")</w:t>
        <w:br/>
        <w:t>dbutils.fs.mkdirs("/mnt/checkpoints/aws_cost_bronze/")</w:t>
        <w:br/>
      </w:r>
    </w:p>
    <w:p>
      <w:pPr>
        <w:pStyle w:val="Heading1"/>
      </w:pPr>
      <w:r>
        <w:t>Step 1: Ingest Monthly AWS Cost via Boto3</w:t>
      </w:r>
    </w:p>
    <w:p>
      <w:r>
        <w:t>This script runs once per month and dumps AWS cost data into DBFS in JSON format:</w:t>
      </w:r>
    </w:p>
    <w:p>
      <w:pPr>
        <w:pStyle w:val="IntenseQuote"/>
      </w:pPr>
      <w:r>
        <w:br/>
        <w:t>import boto3</w:t>
        <w:br/>
        <w:t>import pandas as pd</w:t>
        <w:br/>
        <w:t>from datetime import date, timedelta</w:t>
        <w:br/>
        <w:br/>
        <w:t>client = boto3.client("ce", region_name="us-east-1")</w:t>
        <w:br/>
        <w:br/>
        <w:t>today = date.today()</w:t>
        <w:br/>
        <w:t>first_of_this_month = today.replace(day=1)</w:t>
        <w:br/>
        <w:t>first_of_last_month = (first_of_this_month - timedelta(days=1)).replace(day=1)</w:t>
        <w:br/>
        <w:br/>
        <w:t>start = first_of_last_month.strftime('%Y-%m-%d')</w:t>
        <w:br/>
        <w:t>end = first_of_this_month.strftime('%Y-%m-%d')</w:t>
        <w:br/>
        <w:br/>
        <w:t>response = client.get_cost_and_usage(</w:t>
        <w:br/>
        <w:t xml:space="preserve">    TimePeriod={"Start": start, "End": end},</w:t>
        <w:br/>
        <w:t xml:space="preserve">    Granularity="MONTHLY",</w:t>
        <w:br/>
        <w:t xml:space="preserve">    Metrics=["AmortizedCost"],</w:t>
        <w:br/>
        <w:t xml:space="preserve">    GroupBy=[{"Type": "DIMENSION", "Key": "SERVICE"}]</w:t>
        <w:br/>
        <w:t>)</w:t>
        <w:br/>
        <w:br/>
        <w:t>records = []</w:t>
        <w:br/>
        <w:t>for group in response["ResultsByTime"][0]["Groups"]:</w:t>
        <w:br/>
        <w:t xml:space="preserve">    records.append({</w:t>
        <w:br/>
        <w:t xml:space="preserve">        "month": start,</w:t>
        <w:br/>
        <w:t xml:space="preserve">        "service": group["Keys"][0],</w:t>
        <w:br/>
        <w:t xml:space="preserve">        "amount": float(group["Metrics"]["AmortizedCost"]["Amount"]),</w:t>
        <w:br/>
        <w:t xml:space="preserve">        "unit": group["Metrics"]["AmortizedCost"]["Unit"]</w:t>
        <w:br/>
        <w:t xml:space="preserve">    })</w:t>
        <w:br/>
        <w:br/>
        <w:t>df = pd.DataFrame(records)</w:t>
        <w:br/>
        <w:t>output_path = f"/dbfs/mnt/raw/aws_cost/aws_cost_{start}.json"</w:t>
        <w:br/>
        <w:t>df.to_json(output_path, orient="records", lines=True)</w:t>
        <w:br/>
      </w:r>
    </w:p>
    <w:p>
      <w:pPr>
        <w:pStyle w:val="Heading1"/>
      </w:pPr>
      <w:r>
        <w:t>Step 2: Auto Loader to Ingest JSON to Bronze Table</w:t>
      </w:r>
    </w:p>
    <w:p>
      <w:pPr>
        <w:pStyle w:val="IntenseQuote"/>
      </w:pPr>
      <w:r>
        <w:br/>
        <w:t>from pyspark.sql.types import StructType, StringType, DoubleType</w:t>
        <w:br/>
        <w:br/>
        <w:t>schema = StructType() \</w:t>
        <w:br/>
        <w:t xml:space="preserve">    .add("month", StringType()) \</w:t>
        <w:br/>
        <w:t xml:space="preserve">    .add("service", StringType()) \</w:t>
        <w:br/>
        <w:t xml:space="preserve">    .add("amount", DoubleType()) \</w:t>
        <w:br/>
        <w:t xml:space="preserve">    .add("unit", StringType())</w:t>
        <w:br/>
        <w:br/>
        <w:t>df = (spark.readStream</w:t>
        <w:br/>
        <w:t xml:space="preserve">    .format("cloudFiles")</w:t>
        <w:br/>
        <w:t xml:space="preserve">    .option("cloudFiles.format", "json")</w:t>
        <w:br/>
        <w:t xml:space="preserve">    .schema(schema)</w:t>
        <w:br/>
        <w:t xml:space="preserve">    .load("/mnt/raw/aws_cost/")</w:t>
        <w:br/>
        <w:t>)</w:t>
        <w:br/>
        <w:br/>
        <w:t>(df.writeStream</w:t>
        <w:br/>
        <w:t xml:space="preserve">    .format("delta")</w:t>
        <w:br/>
        <w:t xml:space="preserve">    .outputMode("append")</w:t>
        <w:br/>
        <w:t xml:space="preserve">    .option("checkpointLocation", "/mnt/checkpoints/aws_cost_bronze/")</w:t>
        <w:br/>
        <w:t xml:space="preserve">    .start("/mnt/bronze/aws_cost/")</w:t>
        <w:br/>
        <w:t>)</w:t>
        <w:br/>
      </w:r>
    </w:p>
    <w:p>
      <w:pPr>
        <w:pStyle w:val="Heading1"/>
      </w:pPr>
      <w:r>
        <w:t>Step 3: Silver Layer – Clean &amp; Deduplicate</w:t>
      </w:r>
    </w:p>
    <w:p>
      <w:pPr>
        <w:pStyle w:val="IntenseQuote"/>
      </w:pPr>
      <w:r>
        <w:br/>
        <w:t>from pyspark.sql.functions import row_number</w:t>
        <w:br/>
        <w:t>from pyspark.sql.window import Window</w:t>
        <w:br/>
        <w:br/>
        <w:t>bronze_df = spark.read.format("delta").load("/mnt/bronze/aws_cost/")</w:t>
        <w:br/>
        <w:br/>
        <w:t>window_spec = Window.partitionBy("month", "service").orderBy("amount".desc())</w:t>
        <w:br/>
        <w:br/>
        <w:t>deduped_df = bronze_df.withColumn("row_num", row_number().over(window_spec)) \</w:t>
        <w:br/>
        <w:t xml:space="preserve">                      .filter("row_num = 1") \</w:t>
        <w:br/>
        <w:t xml:space="preserve">                      .drop("row_num")</w:t>
        <w:br/>
        <w:br/>
        <w:t>deduped_df.write.format("delta").mode("overwrite").save("/mnt/silver/aws_cost/")</w:t>
        <w:br/>
      </w:r>
    </w:p>
    <w:p>
      <w:pPr>
        <w:pStyle w:val="Heading1"/>
      </w:pPr>
      <w:r>
        <w:t>Step 4 (Optional): Gold Layer – Monthly Aggregation</w:t>
      </w:r>
    </w:p>
    <w:p>
      <w:pPr>
        <w:pStyle w:val="IntenseQuote"/>
      </w:pPr>
      <w:r>
        <w:br/>
        <w:t>silver_df = spark.read.format("delta").load("/mnt/silver/aws_cost/")</w:t>
        <w:br/>
        <w:br/>
        <w:t>monthly_summary = silver_df.groupBy("month", "service") \</w:t>
        <w:br/>
        <w:t xml:space="preserve">                           .sum("amount") \</w:t>
        <w:br/>
        <w:t xml:space="preserve">                           .withColumnRenamed("sum(amount)", "monthly_cost")</w:t>
        <w:br/>
        <w:br/>
        <w:t>monthly_summary.write.format("delta").mode("overwrite").save("/mnt/gold/aws_cost_summary/")</w:t>
        <w:br/>
      </w:r>
    </w:p>
    <w:p>
      <w:pPr>
        <w:pStyle w:val="Heading1"/>
      </w:pPr>
      <w:r>
        <w:t>Scheduling in Databricks</w:t>
      </w:r>
    </w:p>
    <w:p>
      <w:r>
        <w:br/>
        <w:t>You can use Databricks Workflows to schedule the following:</w:t>
        <w:br/>
        <w:t>- Notebook 1: Monthly boto3 pull (Step 1)</w:t>
        <w:br/>
        <w:t>- Notebook 2: Bronze Auto Loader (Step 2) – continuously or triggered</w:t>
        <w:br/>
        <w:t>- Notebook 3: Silver transform (Step 3)</w:t>
        <w:br/>
        <w:t>- Notebook 4 (Optional): Gold aggregation (Step 4)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