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Cost Dashboard SQL Queries</w:t>
      </w:r>
    </w:p>
    <w:p>
      <w:pPr>
        <w:pStyle w:val="Heading2"/>
      </w:pPr>
      <w:r>
        <w:t>1. Total Cost Over Time per Service</w:t>
      </w:r>
    </w:p>
    <w:p>
      <w:r>
        <w:t xml:space="preserve">SELECT </w:t>
        <w:br/>
        <w:t xml:space="preserve">  UsageDate, </w:t>
        <w:br/>
        <w:t xml:space="preserve">  ServiceName, </w:t>
        <w:br/>
        <w:t xml:space="preserve">  SUM(PreTaxCost) AS TotalCost</w:t>
        <w:br/>
        <w:t>FROM azure_cost_data</w:t>
        <w:br/>
        <w:t>GROUP BY UsageDate, ServiceName</w:t>
        <w:br/>
        <w:t>ORDER BY UsageDate;</w:t>
      </w:r>
    </w:p>
    <w:p>
      <w:pPr>
        <w:pStyle w:val="Heading2"/>
      </w:pPr>
      <w:r>
        <w:t>2. Top Services by Total Cost</w:t>
      </w:r>
    </w:p>
    <w:p>
      <w:r>
        <w:t xml:space="preserve">SELECT </w:t>
        <w:br/>
        <w:t xml:space="preserve">  ServiceName, </w:t>
        <w:br/>
        <w:t xml:space="preserve">  SUM(PreTaxCost) AS TotalCost</w:t>
        <w:br/>
        <w:t>FROM azure_cost_data</w:t>
        <w:br/>
        <w:t>GROUP BY ServiceName</w:t>
        <w:br/>
        <w:t>ORDER BY TotalCost DESC;</w:t>
      </w:r>
    </w:p>
    <w:p>
      <w:pPr>
        <w:pStyle w:val="Heading2"/>
      </w:pPr>
      <w:r>
        <w:t>3. Cost by Resource Group</w:t>
      </w:r>
    </w:p>
    <w:p>
      <w:r>
        <w:t xml:space="preserve">SELECT </w:t>
        <w:br/>
        <w:t xml:space="preserve">  ResourceGroup, </w:t>
        <w:br/>
        <w:t xml:space="preserve">  SUM(PreTaxCost) AS TotalCost</w:t>
        <w:br/>
        <w:t>FROM azure_cost_data</w:t>
        <w:br/>
        <w:t>GROUP BY ResourceGroup</w:t>
        <w:br/>
        <w:t>ORDER BY TotalCost DESC;</w:t>
      </w:r>
    </w:p>
    <w:p>
      <w:pPr>
        <w:pStyle w:val="Heading2"/>
      </w:pPr>
      <w:r>
        <w:t>4. Daily Cost by Meter Category</w:t>
      </w:r>
    </w:p>
    <w:p>
      <w:r>
        <w:t xml:space="preserve">SELECT </w:t>
        <w:br/>
        <w:t xml:space="preserve">  UsageDate, </w:t>
        <w:br/>
        <w:t xml:space="preserve">  MeterCategory, </w:t>
        <w:br/>
        <w:t xml:space="preserve">  SUM(PreTaxCost) AS TotalCost</w:t>
        <w:br/>
        <w:t>FROM azure_cost_data</w:t>
        <w:br/>
        <w:t>GROUP BY UsageDate, MeterCategory</w:t>
        <w:br/>
        <w:t>ORDER BY UsageDate;</w:t>
      </w:r>
    </w:p>
    <w:p>
      <w:pPr>
        <w:pStyle w:val="Heading2"/>
      </w:pPr>
      <w:r>
        <w:t>5. Total Daily Cost</w:t>
      </w:r>
    </w:p>
    <w:p>
      <w:r>
        <w:t xml:space="preserve">SELECT </w:t>
        <w:br/>
        <w:t xml:space="preserve">  UsageDate, </w:t>
        <w:br/>
        <w:t xml:space="preserve">  SUM(PreTaxCost) AS DailyTotalCost</w:t>
        <w:br/>
        <w:t>FROM azure_cost_data</w:t>
        <w:br/>
        <w:t>GROUP BY UsageDate</w:t>
        <w:br/>
        <w:t>ORDER BY UsageDate;</w:t>
      </w:r>
    </w:p>
    <w:p>
      <w:pPr>
        <w:pStyle w:val="Heading2"/>
      </w:pPr>
      <w:r>
        <w:t>6. Cost by Service and Resource Group</w:t>
      </w:r>
    </w:p>
    <w:p>
      <w:r>
        <w:t xml:space="preserve">SELECT </w:t>
        <w:br/>
        <w:t xml:space="preserve">  ServiceName, </w:t>
        <w:br/>
        <w:t xml:space="preserve">  ResourceGroup, </w:t>
        <w:br/>
        <w:t xml:space="preserve">  SUM(PreTaxCost) AS TotalCost</w:t>
        <w:br/>
        <w:t>FROM azure_cost_data</w:t>
        <w:br/>
        <w:t>GROUP BY ServiceName, ResourceGroup</w:t>
        <w:br/>
        <w:t>ORDER BY TotalCost DESC;</w:t>
      </w:r>
    </w:p>
    <w:p>
      <w:pPr>
        <w:pStyle w:val="Heading2"/>
      </w:pPr>
      <w:r>
        <w:t>7. Cumulative Cost Over Time</w:t>
      </w:r>
    </w:p>
    <w:p>
      <w:r>
        <w:t xml:space="preserve">SELECT </w:t>
        <w:br/>
        <w:t xml:space="preserve">  UsageDate,</w:t>
        <w:br/>
        <w:t xml:space="preserve">  SUM(SUM(PreTaxCost)) OVER (ORDER BY UsageDate ROWS BETWEEN UNBOUNDED PRECEDING AND CURRENT ROW) AS CumulativeCost</w:t>
        <w:br/>
        <w:t>FROM azure_cost_data</w:t>
        <w:br/>
        <w:t>GROUP BY UsageDate</w:t>
        <w:br/>
        <w:t>ORDER BY UsageDate;</w:t>
      </w:r>
    </w:p>
    <w:p>
      <w:pPr>
        <w:pStyle w:val="Heading2"/>
      </w:pPr>
      <w:r>
        <w:t>8. Average Daily Cost by Service</w:t>
      </w:r>
    </w:p>
    <w:p>
      <w:r>
        <w:t xml:space="preserve">SELECT </w:t>
        <w:br/>
        <w:t xml:space="preserve">  ServiceName, </w:t>
        <w:br/>
        <w:t xml:space="preserve">  AVG(DailyCost) AS AvgDailyCost</w:t>
        <w:br/>
        <w:t>FROM (</w:t>
        <w:br/>
        <w:t xml:space="preserve">  SELECT </w:t>
        <w:br/>
        <w:t xml:space="preserve">    ServiceName, </w:t>
        <w:br/>
        <w:t xml:space="preserve">    UsageDate, </w:t>
        <w:br/>
        <w:t xml:space="preserve">    SUM(PreTaxCost) AS DailyCost</w:t>
        <w:br/>
        <w:t xml:space="preserve">  FROM azure_cost_data</w:t>
        <w:br/>
        <w:t xml:space="preserve">  GROUP BY ServiceName, UsageDate</w:t>
        <w:br/>
        <w:t>)</w:t>
        <w:br/>
        <w:t>GROUP BY ServiceName</w:t>
        <w:br/>
        <w:t>ORDER BY AvgDailyCost DESC;</w:t>
      </w:r>
    </w:p>
    <w:p>
      <w:pPr>
        <w:pStyle w:val="Heading2"/>
      </w:pPr>
      <w:r>
        <w:t>9. Cost Trend per Resource Group</w:t>
      </w:r>
    </w:p>
    <w:p>
      <w:r>
        <w:t xml:space="preserve">SELECT </w:t>
        <w:br/>
        <w:t xml:space="preserve">  UsageDate, </w:t>
        <w:br/>
        <w:t xml:space="preserve">  ResourceGroup, </w:t>
        <w:br/>
        <w:t xml:space="preserve">  SUM(PreTaxCost) AS TotalCost</w:t>
        <w:br/>
        <w:t>FROM azure_cost_data</w:t>
        <w:br/>
        <w:t>GROUP BY UsageDate, ResourceGroup</w:t>
        <w:br/>
        <w:t>ORDER BY UsageDate;</w:t>
      </w:r>
    </w:p>
    <w:p>
      <w:pPr>
        <w:pStyle w:val="Heading2"/>
      </w:pPr>
      <w:r>
        <w:t>10. Meter Category Contribution</w:t>
      </w:r>
    </w:p>
    <w:p>
      <w:r>
        <w:t xml:space="preserve">SELECT </w:t>
        <w:br/>
        <w:t xml:space="preserve">  MeterCategory, </w:t>
        <w:br/>
        <w:t xml:space="preserve">  SUM(PreTaxCost) AS TotalCost</w:t>
        <w:br/>
        <w:t>FROM azure_cost_data</w:t>
        <w:br/>
        <w:t>GROUP BY MeterCategory</w:t>
        <w:br/>
        <w:t>ORDER BY TotalCost DESC;</w:t>
      </w:r>
    </w:p>
    <w:p>
      <w:pPr>
        <w:pStyle w:val="Heading2"/>
      </w:pPr>
      <w:r>
        <w:t>11. Total Cost of All Services</w:t>
      </w:r>
    </w:p>
    <w:p>
      <w:r>
        <w:t xml:space="preserve">SELECT </w:t>
        <w:br/>
        <w:t xml:space="preserve">  SUM(PreTaxCost) AS TotalCostAllServices</w:t>
        <w:br/>
        <w:t>FROM azure_cost_data;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