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Databricks ETL Pipeline &amp; Interactive Dashboard Queries with Visualizations</w:t>
      </w:r>
    </w:p>
    <w:p>
      <w:r>
        <w:t>In this document, we will describe how to automate an ETL pipeline in Databricks that pulls AWS cost data using the AWS Cost Explorer API with Boto3, processes it, stores it in a Delta table, and generates interactive queries for a dashboard. Along with the SQL queries, we will provide suggestions for visualizations, including what should be on the x-axis, y-axis, and in 'Group By' for each query. These queries and visualizations will help businesses monitor their cloud spend, identify inefficiencies, and make data-driven decisions on resource allocation.</w:t>
      </w:r>
    </w:p>
    <w:p>
      <w:pPr>
        <w:pStyle w:val="Heading1"/>
      </w:pPr>
      <w:r>
        <w:t>1. ETL Pipeline Setup</w:t>
      </w:r>
    </w:p>
    <w:p>
      <w:r>
        <w:t>The goal of the ETL pipeline is to pull daily cost data from AWS Cost Explorer API using Boto3, process the data, and store it in a Delta table in Databricks. Below is the Python code to set up the process.</w:t>
      </w:r>
    </w:p>
    <w:p>
      <w:r>
        <w:t>### Prerequisites:</w:t>
        <w:br/>
        <w:t>1. Create a Databricks secret scope called `aws` and add `access_key` and `secret_key`.</w:t>
        <w:br/>
        <w:t>2. Have an IAM role (`DatabricksCostRole`) in AWS that can access the Cost Explorer API and assume the role from Databricks.</w:t>
      </w:r>
    </w:p>
    <w:p>
      <w:r>
        <w:t>### Code to Automate ETL Pipeline:</w:t>
        <w:br/>
        <w:t>```python</w:t>
        <w:br/>
        <w:t># %pip install boto3</w:t>
        <w:br/>
        <w:t>import boto3</w:t>
        <w:br/>
        <w:t>import datetime</w:t>
        <w:br/>
        <w:t>from pyspark.sql import SparkSession</w:t>
        <w:br/>
        <w:br/>
        <w:t># Load base credentials from Databricks secrets</w:t>
        <w:br/>
        <w:t>ACCESS_KEY = dbutils.secrets.get(scope='aws', key='access_key')</w:t>
        <w:br/>
        <w:t>SECRET_KEY = dbutils.secrets.get(scope='aws', key='secret_key')</w:t>
        <w:br/>
        <w:br/>
        <w:t># Assume Role for temporary credentials</w:t>
        <w:br/>
        <w:t>sts_client = boto3.client(</w:t>
        <w:br/>
        <w:t xml:space="preserve">    'sts',</w:t>
        <w:br/>
        <w:t xml:space="preserve">    aws_access_key_id=ACCESS_KEY,</w:t>
        <w:br/>
        <w:t xml:space="preserve">    aws_secret_access_key=SECRET_KEY</w:t>
        <w:br/>
        <w:t>)</w:t>
        <w:br/>
        <w:br/>
        <w:t>role_arn = 'arn:aws:iam::&lt;your_account_id&gt;:role/DatabricksCostRole'</w:t>
        <w:br/>
        <w:t>assumed_role = sts_client.assume_role(</w:t>
        <w:br/>
        <w:t xml:space="preserve">    RoleArn=role_arn,</w:t>
        <w:br/>
        <w:t xml:space="preserve">    RoleSessionName='databricks-cost-session'</w:t>
        <w:br/>
        <w:t>)</w:t>
        <w:br/>
        <w:br/>
        <w:t>temp_credentials = assumed_role['Credentials']</w:t>
        <w:br/>
        <w:br/>
        <w:t># Initialize AWS Cost Explorer client</w:t>
        <w:br/>
        <w:t>ce_client = boto3.client(</w:t>
        <w:br/>
        <w:t xml:space="preserve">    'ce',</w:t>
        <w:br/>
        <w:t xml:space="preserve">    region_name='us-east-1',</w:t>
        <w:br/>
        <w:t xml:space="preserve">    aws_access_key_id=temp_credentials['AccessKeyId'],</w:t>
        <w:br/>
        <w:t xml:space="preserve">    aws_secret_access_key=temp_credentials['SecretAccessKey'],</w:t>
        <w:br/>
        <w:t xml:space="preserve">    aws_session_token=temp_credentials['SessionToken']</w:t>
        <w:br/>
        <w:t>)</w:t>
        <w:br/>
        <w:br/>
        <w:t># Define date range (Jan 1st of last year to today)</w:t>
        <w:br/>
        <w:t>today = datetime.date.today()</w:t>
        <w:br/>
        <w:t>start_date = datetime.date(today.year - 1, 1, 1)</w:t>
        <w:br/>
        <w:br/>
        <w:t>def get_month_ranges(start, end):</w:t>
        <w:br/>
        <w:t xml:space="preserve">    ranges = []</w:t>
        <w:br/>
        <w:t xml:space="preserve">    current = start</w:t>
        <w:br/>
        <w:t xml:space="preserve">    while current &lt; end:</w:t>
        <w:br/>
        <w:t xml:space="preserve">        next_month = (current.replace(day=28) + datetime.timedelta(days=4)).replace(day=1)</w:t>
        <w:br/>
        <w:t xml:space="preserve">        ranges.append((current, min(next_month, end)))</w:t>
        <w:br/>
        <w:t xml:space="preserve">        current = next_month</w:t>
        <w:br/>
        <w:t xml:space="preserve">    return ranges</w:t>
        <w:br/>
        <w:br/>
        <w:t># Pull data from AWS Cost Explorer</w:t>
        <w:br/>
        <w:t>all_rows = []</w:t>
        <w:br/>
        <w:br/>
        <w:t>for start, end in get_month_ranges(start_date, today):</w:t>
        <w:br/>
        <w:t xml:space="preserve">    response = ce_client.get_cost_and_usage(</w:t>
        <w:br/>
        <w:t xml:space="preserve">        TimePeriod={'Start': start.strftime('%Y-%m-%d'), 'End': end.strftime('%Y-%m-%d')},</w:t>
        <w:br/>
        <w:t xml:space="preserve">        Granularity='DAILY',</w:t>
        <w:br/>
        <w:t xml:space="preserve">        Metrics=['AmortizedCost'],</w:t>
        <w:br/>
        <w:t xml:space="preserve">        GroupBy=[{'Type': 'DIMENSION', 'Key': 'SERVICE'}]</w:t>
        <w:br/>
        <w:t xml:space="preserve">    )</w:t>
        <w:br/>
        <w:br/>
        <w:t xml:space="preserve">    for day in response['ResultsByTime']:</w:t>
        <w:br/>
        <w:t xml:space="preserve">        for group in day['Groups']:</w:t>
        <w:br/>
        <w:t xml:space="preserve">            service = group['Keys'][0]</w:t>
        <w:br/>
        <w:t xml:space="preserve">            amount = float(group['Metrics']['AmortizedCost']['Amount'])</w:t>
        <w:br/>
        <w:t xml:space="preserve">            all_rows.append((day['TimePeriod']['Start'], service, amount))</w:t>
        <w:br/>
        <w:br/>
        <w:t># Convert to Spark DataFrame</w:t>
        <w:br/>
        <w:t>spark = SparkSession.builder.getOrCreate()</w:t>
        <w:br/>
        <w:br/>
        <w:t>df = spark.createDataFrame(all_rows, ['date', 'service', 'amount'])</w:t>
        <w:br/>
        <w:br/>
        <w:t># Save as Delta Table</w:t>
        <w:br/>
        <w:t>df.write.mode('overwrite').format('delta').saveAsTable('aws_costs.daily_spent')</w:t>
        <w:br/>
        <w:t>```</w:t>
      </w:r>
    </w:p>
    <w:p>
      <w:pPr>
        <w:pStyle w:val="Heading1"/>
      </w:pPr>
      <w:r>
        <w:t>2. Business Queries for the Dashboard</w:t>
      </w:r>
    </w:p>
    <w:p>
      <w:r>
        <w:t>Once the data is processed and stored in the Delta table, you can use the following SQL queries to generate interactive dashboards for monitoring and optimizing AWS cloud costs. These queries help answer key business questions such as how much the business is spending on each service, identifying cost spikes, and understanding monthly trends. The document also suggests the best visualization types, with details for the x-axis, y-axis, and grouping.</w:t>
      </w:r>
    </w:p>
    <w:p>
      <w:pPr>
        <w:pStyle w:val="Heading2"/>
      </w:pPr>
      <w:r>
        <w:t>Total Cost (Overall Spend)</w:t>
      </w:r>
    </w:p>
    <w:p>
      <w:r>
        <w:t>SELECT ROUND(SUM(amount), 2) AS total_spent FROM aws_costs.daily_spent;</w:t>
      </w:r>
    </w:p>
    <w:p>
      <w:r>
        <w:t>Suggested Visualization: Visualization: Single Value Visualization</w:t>
        <w:br/>
        <w:t>X-Axis: N/A</w:t>
        <w:br/>
        <w:t>Y-Axis: Total Cost</w:t>
        <w:br/>
        <w:t>Group By: N/A</w:t>
      </w:r>
    </w:p>
    <w:p>
      <w:pPr>
        <w:pStyle w:val="Heading2"/>
      </w:pPr>
      <w:r>
        <w:t>Monthly Spend Trend (Cost Trend Over Time)</w:t>
      </w:r>
    </w:p>
    <w:p>
      <w:r>
        <w:t>SELECT DATE_TRUNC('month', date) AS month, ROUND(SUM(amount), 2) AS total_spent FROM aws_costs.daily_spent GROUP BY month ORDER BY month;</w:t>
      </w:r>
    </w:p>
    <w:p>
      <w:r>
        <w:t>Suggested Visualization: Visualization: Line Chart</w:t>
        <w:br/>
        <w:t>X-Axis: Month</w:t>
        <w:br/>
        <w:t>Y-Axis: Total Spend</w:t>
        <w:br/>
        <w:t>Group By: N/A</w:t>
      </w:r>
    </w:p>
    <w:p>
      <w:pPr>
        <w:pStyle w:val="Heading2"/>
      </w:pPr>
      <w:r>
        <w:t>Top 10 Services by Total Spend</w:t>
      </w:r>
    </w:p>
    <w:p>
      <w:r>
        <w:t>SELECT service, ROUND(SUM(amount), 2) AS total_spent FROM aws_costs.daily_spent GROUP BY service ORDER BY total_spent DESC LIMIT 10;</w:t>
      </w:r>
    </w:p>
    <w:p>
      <w:r>
        <w:t>Suggested Visualization: Visualization: Bar Chart</w:t>
        <w:br/>
        <w:t>X-Axis: Service</w:t>
        <w:br/>
        <w:t>Y-Axis: Total Spend</w:t>
        <w:br/>
        <w:t>Group By: N/A</w:t>
      </w:r>
    </w:p>
    <w:p>
      <w:pPr>
        <w:pStyle w:val="Heading2"/>
      </w:pPr>
      <w:r>
        <w:t>Monthly Cost Breakdown by Service</w:t>
      </w:r>
    </w:p>
    <w:p>
      <w:r>
        <w:t>SELECT DATE_TRUNC('month', date) AS month, service, ROUND(SUM(amount), 2) AS total_spent FROM aws_costs.daily_spent GROUP BY month, service ORDER BY month, total_spent DESC;</w:t>
      </w:r>
    </w:p>
    <w:p>
      <w:r>
        <w:t>Suggested Visualization: Visualization: Stacked Bar Chart</w:t>
        <w:br/>
        <w:t>X-Axis: Month</w:t>
        <w:br/>
        <w:t>Y-Axis: Total Spend</w:t>
        <w:br/>
        <w:t>Group By: Service</w:t>
      </w:r>
    </w:p>
    <w:p>
      <w:pPr>
        <w:pStyle w:val="Heading2"/>
      </w:pPr>
      <w:r>
        <w:t>Daily Cost Summary</w:t>
      </w:r>
    </w:p>
    <w:p>
      <w:r>
        <w:t>SELECT date, ROUND(SUM(amount), 2) AS total_spent FROM aws_costs.daily_spent GROUP BY date ORDER BY date;</w:t>
      </w:r>
    </w:p>
    <w:p>
      <w:r>
        <w:t>Suggested Visualization: Visualization: Line Chart</w:t>
        <w:br/>
        <w:t>X-Axis: Date</w:t>
        <w:br/>
        <w:t>Y-Axis: Total Spend</w:t>
        <w:br/>
        <w:t>Group By: N/A</w:t>
      </w:r>
    </w:p>
    <w:p>
      <w:pPr>
        <w:pStyle w:val="Heading2"/>
      </w:pPr>
      <w:r>
        <w:t>Service Share of Total Cost (%)</w:t>
      </w:r>
    </w:p>
    <w:p>
      <w:r>
        <w:t>SELECT service, ROUND(100 * SUM(amount) / SUM(SUM(amount)) OVER (), 2) AS percent_share FROM aws_costs.daily_spent GROUP BY service ORDER BY percent_share DESC;</w:t>
      </w:r>
    </w:p>
    <w:p>
      <w:r>
        <w:t>Suggested Visualization: Visualization: Pie Chart</w:t>
        <w:br/>
        <w:t>X-Axis: N/A</w:t>
        <w:br/>
        <w:t>Y-Axis: Percent Share</w:t>
        <w:br/>
        <w:t>Group By: Service</w:t>
      </w:r>
    </w:p>
    <w:p>
      <w:pPr>
        <w:pStyle w:val="Heading2"/>
      </w:pPr>
      <w:r>
        <w:t>Peak Day Spend (Identify Maximum Daily Spend)</w:t>
      </w:r>
    </w:p>
    <w:p>
      <w:r>
        <w:t>SELECT date, ROUND(SUM(amount), 2) AS total_spent FROM aws_costs.daily_spent GROUP BY date ORDER BY total_spent DESC LIMIT 1;</w:t>
      </w:r>
    </w:p>
    <w:p>
      <w:r>
        <w:t>Suggested Visualization: Visualization: Single Value Visualization</w:t>
        <w:br/>
        <w:t>X-Axis: N/A</w:t>
        <w:br/>
        <w:t>Y-Axis: Total Cost</w:t>
        <w:br/>
        <w:t>Group By: N/A</w:t>
      </w:r>
    </w:p>
    <w:p>
      <w:pPr>
        <w:pStyle w:val="Heading2"/>
      </w:pPr>
      <w:r>
        <w:t>Cost Anomalies (Identify Unusual Spikes)</w:t>
      </w:r>
    </w:p>
    <w:p>
      <w:r>
        <w:t>SELECT date, ROUND(SUM(amount), 2) AS total_spent FROM aws_costs.daily_spent GROUP BY date HAVING total_spent &gt; 2 * (SELECT AVG(amount) FROM aws_costs.daily_spent) ORDER BY total_spent DESC;</w:t>
      </w:r>
    </w:p>
    <w:p>
      <w:r>
        <w:t>Suggested Visualization: Visualization: Bar Chart</w:t>
        <w:br/>
        <w:t>X-Axis: Date</w:t>
        <w:br/>
        <w:t>Y-Axis: Total Spend</w:t>
        <w:br/>
        <w:t>Group By: N/A</w:t>
      </w:r>
    </w:p>
    <w:p>
      <w:pPr>
        <w:pStyle w:val="Heading2"/>
      </w:pPr>
      <w:r>
        <w:t>Rolling 7-Day Average Spend (Moving Average)</w:t>
      </w:r>
    </w:p>
    <w:p>
      <w:r>
        <w:t>SELECT date, ROUND(SUM(amount), 2) AS daily_spent, ROUND(AVG(SUM(amount)) OVER (ORDER BY date ROWS BETWEEN 6 PRECEDING AND CURRENT ROW), 2) AS moving_avg_7d FROM aws_costs.daily_spent GROUP BY date ORDER BY date;</w:t>
      </w:r>
    </w:p>
    <w:p>
      <w:r>
        <w:t>Suggested Visualization: Visualization: Line Chart</w:t>
        <w:br/>
        <w:t>X-Axis: Date</w:t>
        <w:br/>
        <w:t>Y-Axis: Spend</w:t>
        <w:br/>
        <w:t>Group By: N/A</w:t>
      </w:r>
    </w:p>
    <w:p>
      <w:pPr>
        <w:pStyle w:val="Heading2"/>
      </w:pPr>
      <w:r>
        <w:t>Year-over-Year Spend Comparison (Cost Trend Analysis)</w:t>
      </w:r>
    </w:p>
    <w:p>
      <w:r>
        <w:t>SELECT EXTRACT(YEAR FROM date) AS year, EXTRACT(MONTH FROM date) AS month, ROUND(SUM(amount), 2) AS total_spent FROM aws_costs.daily_spent GROUP BY year, month ORDER BY year, month;</w:t>
      </w:r>
    </w:p>
    <w:p>
      <w:r>
        <w:t>Suggested Visualization: Visualization: Bar Chart</w:t>
        <w:br/>
        <w:t>X-Axis: Month</w:t>
        <w:br/>
        <w:t>Y-Axis: Total Spend</w:t>
        <w:br/>
        <w:t>Group By: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