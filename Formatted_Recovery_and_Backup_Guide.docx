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Recovery and Backup Guide</w:t>
      </w:r>
    </w:p>
    <w:p>
      <w:pPr>
        <w:pStyle w:val="Heading2"/>
      </w:pPr>
      <w:r>
        <w:t>Recovery for Tables in Databricks</w:t>
      </w:r>
    </w:p>
    <w:p>
      <w:pPr/>
      <w:r>
        <w:t>This section summarizes different types of tables in Databricks, where they are stored, how they are managed, and their recovery options in case of mistakes or disasters.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Table Type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Definition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Storage Location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Managing Catalog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Recovery for Mistake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Recovery for Disaster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Delta Live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Not a physical table. Used as a framework for building data pipelines.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n/a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Managed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Default Databricks tables. Managed entirely in Delta Lake and Unity Catalog.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AWS (internal)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Unity Catalog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Undo within 7 days using time travel or RESTORE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Backup/Restore or Deep Clone to external storage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External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Unmanaged tables. Data is stored outside Databricks (e.g., S3).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External Storage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External System or Unity Catalog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Based on external system retention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Depends on external backup/restore strategy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Foreign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Federated tables from external systems, managed by foreign catalogs.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External System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External System or Unity Catalog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Based on external system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Depends on source system strategy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Delta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Primary table type in Databricks. Supports multiple features and customizations.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AWS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Unity Catalog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Time travel functionality for rollback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Backup/Restore or Deep Clone to external storage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Streaming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Append-only Delta tables designed for high-throughput pipelines.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AWS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Unity Catalog or DLT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Time travel functionality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Backup/Restore or Deep Clone to external storage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Feature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ML-specific Delta tables with primary keys for model tracking and governance.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AWS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Unity Catalog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Time travel functionality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Backup/Restore or Deep Clone to external storage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t>Online Tables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Read-only Delta tables accessed via API or Explorer.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AWS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Unity Catalog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Time travel functionality</w:t>
            </w:r>
          </w:p>
        </w:tc>
        <w:tc>
          <w:tcPr>
            <w:tcW w:type="dxa" w:w="1440"/>
          </w:tcPr>
          <w:p>
            <w:pPr>
              <w:jc w:val="left"/>
            </w:pPr>
            <w:r>
              <w:t>Backup/Restore or Deep Clone to external storage</w:t>
            </w:r>
          </w:p>
        </w:tc>
      </w:tr>
    </w:tbl>
    <w:p>
      <w:r>
        <w:br/>
        <w:t>Helpful Links:</w:t>
      </w:r>
    </w:p>
    <w:p>
      <w:r>
        <w:t>• Delta Tables: https://docs.databricks.com/en/delta/index.html</w:t>
      </w:r>
    </w:p>
    <w:p>
      <w:r>
        <w:t>• AWS Backup: https://docs.aws.amazon.com/aws-backup/latest/devguide/whatisbackup.html</w:t>
      </w:r>
    </w:p>
    <w:p>
      <w:pPr>
        <w:pStyle w:val="Heading2"/>
      </w:pPr>
      <w:r>
        <w:t>AWS S3 Backup and Restore</w:t>
      </w:r>
    </w:p>
    <w:p>
      <w:pPr/>
      <w:r>
        <w:t>Amazon S3 is a scalable storage service. AWS provides several methods for backing up and restoring S3 buckets.</w:t>
      </w:r>
    </w:p>
    <w:p>
      <w:pPr>
        <w:pStyle w:val="Heading3"/>
      </w:pPr>
      <w:r>
        <w:t>Why Backup S3 Buckets?</w:t>
      </w:r>
    </w:p>
    <w:p>
      <w:r>
        <w:t>- Ensure data protection from accidental deletion or corruption.</w:t>
      </w:r>
    </w:p>
    <w:p>
      <w:r>
        <w:t>- Comply with regulatory data retention requirements.</w:t>
      </w:r>
    </w:p>
    <w:p>
      <w:pPr>
        <w:pStyle w:val="Heading3"/>
      </w:pPr>
      <w:r>
        <w:t>Backup Methods</w:t>
      </w:r>
    </w:p>
    <w:p>
      <w:r>
        <w:t>1. Versioning: Retains multiple versions of a file in the same bucket.</w:t>
      </w:r>
    </w:p>
    <w:p>
      <w:r>
        <w:t>2. Cross-Region Replication (CRR): Replicates S3 bucket to another AWS region.</w:t>
      </w:r>
    </w:p>
    <w:p>
      <w:r>
        <w:t>3. Lifecycle Policies: Manages file transitions and deletions automatically.</w:t>
      </w:r>
    </w:p>
    <w:p>
      <w:r>
        <w:t>4. AWS Backup: Centralized and automated backup management.</w:t>
      </w:r>
    </w:p>
    <w:p>
      <w:r>
        <w:t>5. Third-Party Tools: Tools like CloudBerry, Druva offer advanced features.</w:t>
      </w:r>
    </w:p>
    <w:p>
      <w:pPr>
        <w:pStyle w:val="Heading3"/>
      </w:pPr>
      <w:r>
        <w:t>Steps to Backup S3 Buckets</w:t>
      </w:r>
    </w:p>
    <w:p>
      <w:r>
        <w:t>1. Enable Versioning via S3 bucket settings.</w:t>
      </w:r>
    </w:p>
    <w:p>
      <w:r>
        <w:t>2. Configure CRR in the S3 Management Console.</w:t>
      </w:r>
    </w:p>
    <w:p>
      <w:r>
        <w:t>3. Set Lifecycle Policies for archival/deletion.</w:t>
      </w:r>
    </w:p>
    <w:p>
      <w:r>
        <w:t>4. Use AWS Backup service to manage backups.</w:t>
      </w:r>
    </w:p>
    <w:p>
      <w:pPr>
        <w:pStyle w:val="Heading3"/>
      </w:pPr>
      <w:r>
        <w:t>Restore from AWS Backup</w:t>
      </w:r>
    </w:p>
    <w:p>
      <w:r>
        <w:t>1. Access AWS Backup and find the backup vault.</w:t>
      </w:r>
    </w:p>
    <w:p>
      <w:r>
        <w:t>2. Select a recovery point.</w:t>
      </w:r>
    </w:p>
    <w:p>
      <w:r>
        <w:t>3. Restore to a new or existing bucket.</w:t>
      </w:r>
    </w:p>
    <w:p>
      <w:r>
        <w:t>4. Monitor the restore job and verify data integrity.</w:t>
      </w:r>
    </w:p>
    <w:p>
      <w:pPr>
        <w:pStyle w:val="Heading3"/>
      </w:pPr>
      <w:r>
        <w:t>Tips</w:t>
      </w:r>
    </w:p>
    <w:p>
      <w:r>
        <w:t>- Assign appropriate IAM roles for restore operations.</w:t>
      </w:r>
    </w:p>
    <w:p>
      <w:r>
        <w:t>- Enable notifications for job statuses.</w:t>
      </w:r>
    </w:p>
    <w:p>
      <w:r>
        <w:t>- Periodically test restore to ensure data recoverability.</w:t>
      </w:r>
    </w:p>
    <w:p>
      <w:r>
        <w:br/>
        <w:t>Reference Links:</w:t>
      </w:r>
    </w:p>
    <w:p>
      <w:r>
        <w:t>• AWS Backup Overview: https://docs.aws.amazon.com/aws-backup/latest/devguide/whatisbackup.html</w:t>
      </w:r>
    </w:p>
    <w:p>
      <w:r>
        <w:t>• Databricks Delta Time Travel: https://docs.databricks.com/en/delta/history.html#time-travel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