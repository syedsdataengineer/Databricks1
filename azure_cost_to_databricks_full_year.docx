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Pull Past 1 Year Azure Cost Data into Databricks - Step-by-Step Guide</w:t>
      </w:r>
    </w:p>
    <w:p>
      <w:pPr>
        <w:pStyle w:val="Heading1"/>
      </w:pPr>
      <w:r>
        <w:t>PART 1: Setup Azure Cost API Access (via Azure UI)</w:t>
      </w:r>
    </w:p>
    <w:p>
      <w:r>
        <w:t>1.1 Go to Azure Portal</w:t>
      </w:r>
    </w:p>
    <w:p>
      <w:r>
        <w:t>- Visit: https://portal.azure.com</w:t>
        <w:br/>
        <w:t>- Login with your account.</w:t>
      </w:r>
    </w:p>
    <w:p>
      <w:r>
        <w:t>1.2 Create an App Registration (Service Principal)</w:t>
      </w:r>
    </w:p>
    <w:p>
      <w:r>
        <w:t>- Go to Azure Active Directory &gt; App registrations &gt; New registration.</w:t>
        <w:br/>
        <w:t>- Name: databricks-cost-access</w:t>
        <w:br/>
        <w:t>- Supported account types: Single tenant (or as needed)</w:t>
        <w:br/>
        <w:t>- Redirect URI: Leave blank.</w:t>
        <w:br/>
        <w:t>- Click Register.</w:t>
      </w:r>
    </w:p>
    <w:p>
      <w:r>
        <w:t>1.3 Capture Important Details</w:t>
      </w:r>
    </w:p>
    <w:p>
      <w:r>
        <w:t>- Note down Application (client) ID and Directory (tenant) ID.</w:t>
      </w:r>
    </w:p>
    <w:p>
      <w:r>
        <w:t>1.4 Create a Client Secret</w:t>
      </w:r>
    </w:p>
    <w:p>
      <w:r>
        <w:t>- Go to Certificates &amp; secrets &gt; New client secret.</w:t>
        <w:br/>
        <w:t>- Description: databricks-cost-secret</w:t>
        <w:br/>
        <w:t>- Copy the Value immediately.</w:t>
      </w:r>
    </w:p>
    <w:p>
      <w:r>
        <w:t>1.5 Assign Permissions to the App</w:t>
      </w:r>
    </w:p>
    <w:p>
      <w:r>
        <w:t>- Go to Subscriptions &gt; your subscription &gt; Access control (IAM) &gt; Add role assignment.</w:t>
        <w:br/>
        <w:t>- Role: Cost Management Reader.</w:t>
        <w:br/>
        <w:t>- Assign access to: User, group, or service principal.</w:t>
        <w:br/>
        <w:t>- Select your app: databricks-cost-access.</w:t>
      </w:r>
    </w:p>
    <w:p>
      <w:pPr>
        <w:pStyle w:val="Heading1"/>
      </w:pPr>
      <w:r>
        <w:t>PART 2: Understand the Azure Cost API (Cost Management Query API)</w:t>
      </w:r>
    </w:p>
    <w:p>
      <w:r>
        <w:t>Endpoint: POST https://management.azure.com/subscriptions/{subscriptionId}/providers/Microsoft.CostManagement/query?api-version=2023-08-01</w:t>
      </w:r>
    </w:p>
    <w:p>
      <w:r>
        <w:t>Authorization: Bearer token (from your app).</w:t>
      </w:r>
    </w:p>
    <w:p>
      <w:r>
        <w:t>Request Body to Pull Past 1 Year Data:</w:t>
      </w:r>
    </w:p>
    <w:p>
      <w:r>
        <w:br/>
        <w:t>{</w:t>
        <w:br/>
        <w:t xml:space="preserve">  "type": "ActualCost",</w:t>
        <w:br/>
        <w:t xml:space="preserve">  "timeframe": "Custom",</w:t>
        <w:br/>
        <w:t xml:space="preserve">  "timePeriod": {</w:t>
        <w:br/>
        <w:t xml:space="preserve">    "from": "2024-04-28T00:00:00Z",</w:t>
        <w:br/>
        <w:t xml:space="preserve">    "to": "2025-04-28T00:00:00Z"</w:t>
        <w:br/>
        <w:t xml:space="preserve">  },</w:t>
        <w:br/>
        <w:t xml:space="preserve">  "dataset": {</w:t>
        <w:br/>
        <w:t xml:space="preserve">    "granularity": "Daily",</w:t>
        <w:br/>
        <w:t xml:space="preserve">    "aggregation": {</w:t>
        <w:br/>
        <w:t xml:space="preserve">      "totalCost": {</w:t>
        <w:br/>
        <w:t xml:space="preserve">        "name": "PreTaxCost",</w:t>
        <w:br/>
        <w:t xml:space="preserve">        "function": "Sum"</w:t>
        <w:br/>
        <w:t xml:space="preserve">      }</w:t>
        <w:br/>
        <w:t xml:space="preserve">    }</w:t>
        <w:br/>
        <w:t xml:space="preserve">  }</w:t>
        <w:br/>
        <w:t>}</w:t>
        <w:br/>
      </w:r>
    </w:p>
    <w:p>
      <w:pPr>
        <w:pStyle w:val="Heading1"/>
      </w:pPr>
      <w:r>
        <w:t>PART 3: In Databricks - Pull the Past 1 Year Cost Data</w:t>
      </w:r>
    </w:p>
    <w:p>
      <w:r>
        <w:t>3.1 Install Required Libraries</w:t>
        <w:br/>
        <w:t>%pip install azure-identity azure-mgmt-costmanagement</w:t>
      </w:r>
    </w:p>
    <w:p>
      <w:r>
        <w:t>3.2 Authenticate using Client Credentials</w:t>
      </w:r>
    </w:p>
    <w:p>
      <w:r>
        <w:br/>
        <w:t>from azure.identity import ClientSecretCredential</w:t>
        <w:br/>
        <w:br/>
        <w:t>TENANT_ID = "&lt;your-tenant-id&gt;"</w:t>
        <w:br/>
        <w:t>CLIENT_ID = "&lt;your-client-id&gt;"</w:t>
        <w:br/>
        <w:t>CLIENT_SECRET = "&lt;your-client-secret&gt;"</w:t>
        <w:br/>
        <w:br/>
        <w:t>credential = ClientSecretCredential(</w:t>
        <w:br/>
        <w:t xml:space="preserve">    tenant_id=TENANT_ID,</w:t>
        <w:br/>
        <w:t xml:space="preserve">    client_id=CLIENT_ID,</w:t>
        <w:br/>
        <w:t xml:space="preserve">    client_secret=CLIENT_SECRET</w:t>
        <w:br/>
        <w:t>)</w:t>
        <w:br/>
      </w:r>
    </w:p>
    <w:p>
      <w:r>
        <w:t>3.3 Get Access Token</w:t>
      </w:r>
    </w:p>
    <w:p>
      <w:r>
        <w:br/>
        <w:t>token = credential.get_token("https://management.azure.com/.default")</w:t>
        <w:br/>
        <w:t>access_token = token.token</w:t>
        <w:br/>
      </w:r>
    </w:p>
    <w:p>
      <w:r>
        <w:t>3.4 Call Azure Cost API and Handle Pagination</w:t>
      </w:r>
    </w:p>
    <w:p>
      <w:r>
        <w:br/>
        <w:t>import requests</w:t>
        <w:br/>
        <w:t>import pandas as pd</w:t>
        <w:br/>
        <w:br/>
        <w:t>subscription_id = "&lt;your-subscription-id&gt;"</w:t>
        <w:br/>
        <w:t>url = f"https://management.azure.com/subscriptions/{subscription_id}/providers/Microsoft.CostManagement/query?api-version=2023-08-01"</w:t>
        <w:br/>
        <w:br/>
        <w:t>headers = {</w:t>
        <w:br/>
        <w:t xml:space="preserve">    "Authorization": f"Bearer {access_token}",</w:t>
        <w:br/>
        <w:t xml:space="preserve">    "Content-Type": "application/json"</w:t>
        <w:br/>
        <w:t>}</w:t>
        <w:br/>
        <w:br/>
        <w:t>body = {</w:t>
        <w:br/>
        <w:t xml:space="preserve">    "type": "ActualCost",</w:t>
        <w:br/>
        <w:t xml:space="preserve">    "timeframe": "Custom",</w:t>
        <w:br/>
        <w:t xml:space="preserve">    "timePeriod": {</w:t>
        <w:br/>
        <w:t xml:space="preserve">        "from": "2024-04-28T00:00:00Z",</w:t>
        <w:br/>
        <w:t xml:space="preserve">        "to": "2025-04-28T00:00:00Z"</w:t>
        <w:br/>
        <w:t xml:space="preserve">    },</w:t>
        <w:br/>
        <w:t xml:space="preserve">    "dataset": {</w:t>
        <w:br/>
        <w:t xml:space="preserve">        "granularity": "Daily",</w:t>
        <w:br/>
        <w:t xml:space="preserve">        "aggregation": {</w:t>
        <w:br/>
        <w:t xml:space="preserve">            "totalCost": {</w:t>
        <w:br/>
        <w:t xml:space="preserve">                "name": "PreTaxCost",</w:t>
        <w:br/>
        <w:t xml:space="preserve">                "function": "Sum"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# Initialize</w:t>
        <w:br/>
        <w:t>all_rows = []</w:t>
        <w:br/>
        <w:t>columns = []</w:t>
        <w:br/>
        <w:br/>
        <w:t># First API call</w:t>
        <w:br/>
        <w:t>response = requests.post(url, headers=headers, json=body)</w:t>
        <w:br/>
        <w:t>data = response.json()</w:t>
        <w:br/>
        <w:br/>
        <w:t># Capture data</w:t>
        <w:br/>
        <w:t>rows = data.get('properties', {}).get('rows', [])</w:t>
        <w:br/>
        <w:t>columns = [col['name'] for col in data.get('properties', {}).get('columns', [])]</w:t>
        <w:br/>
        <w:t>all_rows.extend(rows)</w:t>
        <w:br/>
        <w:br/>
        <w:t># Handle pagination</w:t>
        <w:br/>
        <w:t>nextLink = data.get('properties', {}).get('nextLink', None)</w:t>
        <w:br/>
        <w:br/>
        <w:t>while nextLink:</w:t>
        <w:br/>
        <w:t xml:space="preserve">    response = requests.post(f"https://management.azure.com{nextLink}", headers=headers)</w:t>
        <w:br/>
        <w:t xml:space="preserve">    data = response.json()</w:t>
        <w:br/>
        <w:t xml:space="preserve">    rows = data.get('properties', {}).get('rows', [])</w:t>
        <w:br/>
        <w:t xml:space="preserve">    all_rows.extend(rows)</w:t>
        <w:br/>
        <w:t xml:space="preserve">    nextLink = data.get('properties', {}).get('nextLink', None)</w:t>
        <w:br/>
        <w:br/>
        <w:t># Convert to DataFrame</w:t>
        <w:br/>
        <w:t>df = pd.DataFrame(all_rows, columns=columns)</w:t>
        <w:br/>
      </w:r>
    </w:p>
    <w:p>
      <w:r>
        <w:t>3.5 Save the Cost Data to Delta Table</w:t>
      </w:r>
    </w:p>
    <w:p>
      <w:r>
        <w:br/>
        <w:t># Convert to Spark DataFrame</w:t>
        <w:br/>
        <w:t>spark_df = spark.createDataFrame(df)</w:t>
        <w:br/>
        <w:br/>
        <w:t># Write to Delta table</w:t>
        <w:br/>
        <w:t>spark_df.write.format("delta").mode("overwrite").saveAsTable("azure_cost_data_full_year")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